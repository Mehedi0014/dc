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6B978" w14:textId="3BAB19B8" w:rsidR="00BA75B1" w:rsidRDefault="00873AA1">
      <w:pPr>
        <w:jc w:val="center"/>
      </w:pPr>
      <w:r w:rsidRPr="00AD49DC">
        <w:rPr>
          <w:rStyle w:val="Heading1Char"/>
          <w:color w:val="000000" w:themeColor="text1"/>
          <w:sz w:val="36"/>
          <w:szCs w:val="36"/>
        </w:rPr>
        <w:t>Sandipan Mukherjee</w:t>
      </w:r>
      <w:r>
        <w:rPr>
          <w:b/>
          <w:sz w:val="22"/>
        </w:rPr>
        <w:br/>
        <w:t xml:space="preserve">Chinsurah, West Bengal 712123 | +91 9339040330 / +91 9830657542 | </w:t>
      </w:r>
      <w:r w:rsidR="004E1D2C">
        <w:rPr>
          <w:b/>
          <w:sz w:val="22"/>
        </w:rPr>
        <w:t>jobnews066@gmail.com</w:t>
      </w:r>
      <w:r>
        <w:rPr>
          <w:b/>
          <w:sz w:val="22"/>
        </w:rPr>
        <w:br/>
        <w:t>LinkedIn: linkedin.com/in/sandipan-mukherjee</w:t>
      </w:r>
      <w:r w:rsidR="00F93455">
        <w:rPr>
          <w:b/>
          <w:sz w:val="22"/>
        </w:rPr>
        <w:t>-</w:t>
      </w:r>
    </w:p>
    <w:p w14:paraId="7FD5E8DD" w14:textId="77777777" w:rsidR="00BA75B1" w:rsidRDefault="00BA75B1"/>
    <w:p w14:paraId="4C534FEF" w14:textId="77777777" w:rsidR="00BA75B1" w:rsidRDefault="00873AA1" w:rsidP="00527877">
      <w:pPr>
        <w:spacing w:after="0" w:line="240" w:lineRule="auto"/>
      </w:pPr>
      <w:r>
        <w:rPr>
          <w:b/>
          <w:sz w:val="28"/>
        </w:rPr>
        <w:t>Professional Summary</w:t>
      </w:r>
    </w:p>
    <w:p w14:paraId="332E6203" w14:textId="77777777" w:rsidR="00BA75B1" w:rsidRDefault="00873AA1" w:rsidP="00E872EB">
      <w:pPr>
        <w:spacing w:after="0"/>
      </w:pPr>
      <w:r>
        <w:t xml:space="preserve">Certified Linux System Administrator with a Bachelor’s degree in </w:t>
      </w:r>
      <w:r>
        <w:t>Commerce. Proficient in managing Linux systems, troubleshooting, and basic scripting. Eager to expand skills in DevOps and open to learning new tools and technologies. Looking for entry-level opportunities.</w:t>
      </w:r>
    </w:p>
    <w:p w14:paraId="1572CCEF" w14:textId="77777777" w:rsidR="00BA75B1" w:rsidRDefault="00BA75B1"/>
    <w:p w14:paraId="702C9702" w14:textId="77777777" w:rsidR="00BA75B1" w:rsidRDefault="00873AA1" w:rsidP="002E4ACC">
      <w:pPr>
        <w:spacing w:after="0"/>
      </w:pPr>
      <w:r>
        <w:rPr>
          <w:b/>
          <w:sz w:val="28"/>
        </w:rPr>
        <w:t>Education</w:t>
      </w:r>
    </w:p>
    <w:p w14:paraId="79AA0BAD" w14:textId="77777777" w:rsidR="00BA75B1" w:rsidRDefault="00873AA1">
      <w:pPr>
        <w:pStyle w:val="ListBullet"/>
      </w:pPr>
      <w:r>
        <w:t>B.Com, Khalisani Mahavidyalaya, Chandannagar, West Bengal | CGPA: 6.21 (2021-2024)</w:t>
      </w:r>
    </w:p>
    <w:p w14:paraId="0B8EF7E4" w14:textId="77777777" w:rsidR="00BA75B1" w:rsidRDefault="00873AA1">
      <w:pPr>
        <w:pStyle w:val="ListBullet"/>
      </w:pPr>
      <w:r>
        <w:t>Higher Secondary Education (WBCHSE), Bandel Vidyamandir High School | 48% (2019-2021)</w:t>
      </w:r>
    </w:p>
    <w:p w14:paraId="06C8AC0A" w14:textId="77777777" w:rsidR="00BA75B1" w:rsidRDefault="00873AA1">
      <w:pPr>
        <w:pStyle w:val="ListBullet"/>
      </w:pPr>
      <w:r>
        <w:t>Secondary Education (WBBSE), Devanandapur Saratchandra Sikshaniketan | 36% (2013-2019)</w:t>
      </w:r>
    </w:p>
    <w:p w14:paraId="5B7CB6AD" w14:textId="77777777" w:rsidR="00BA75B1" w:rsidRDefault="00BA75B1"/>
    <w:p w14:paraId="5A78E9C8" w14:textId="77777777" w:rsidR="00BA75B1" w:rsidRDefault="00873AA1" w:rsidP="008D2892">
      <w:pPr>
        <w:spacing w:after="0"/>
      </w:pPr>
      <w:r>
        <w:rPr>
          <w:b/>
          <w:sz w:val="28"/>
        </w:rPr>
        <w:t>Key Skills</w:t>
      </w:r>
    </w:p>
    <w:p w14:paraId="6BAD7CD0" w14:textId="77777777" w:rsidR="00BA75B1" w:rsidRDefault="00873AA1">
      <w:pPr>
        <w:pStyle w:val="ListBullet"/>
      </w:pPr>
      <w:r>
        <w:t>Public Speaking and Communication Skills</w:t>
      </w:r>
    </w:p>
    <w:p w14:paraId="799A2BA0" w14:textId="77777777" w:rsidR="00BA75B1" w:rsidRDefault="00873AA1">
      <w:pPr>
        <w:pStyle w:val="ListBullet"/>
      </w:pPr>
      <w:r>
        <w:t>Hardworking</w:t>
      </w:r>
    </w:p>
    <w:p w14:paraId="2A8880E7" w14:textId="77777777" w:rsidR="00BA75B1" w:rsidRDefault="00873AA1">
      <w:pPr>
        <w:pStyle w:val="ListBullet"/>
      </w:pPr>
      <w:r>
        <w:t>Leadership</w:t>
      </w:r>
    </w:p>
    <w:p w14:paraId="51C5E76C" w14:textId="77777777" w:rsidR="00BA75B1" w:rsidRDefault="00873AA1">
      <w:pPr>
        <w:pStyle w:val="ListBullet"/>
      </w:pPr>
      <w:r>
        <w:t>Team Player</w:t>
      </w:r>
    </w:p>
    <w:p w14:paraId="304BFB58" w14:textId="77777777" w:rsidR="00BA75B1" w:rsidRDefault="00873AA1">
      <w:pPr>
        <w:pStyle w:val="ListBullet"/>
      </w:pPr>
      <w:r>
        <w:t>Self Confidence</w:t>
      </w:r>
    </w:p>
    <w:p w14:paraId="6DF62207" w14:textId="77777777" w:rsidR="00BA75B1" w:rsidRDefault="00BA75B1"/>
    <w:p w14:paraId="16845630" w14:textId="77777777" w:rsidR="00BA75B1" w:rsidRDefault="00873AA1" w:rsidP="002970B0">
      <w:pPr>
        <w:spacing w:after="0"/>
      </w:pPr>
      <w:r>
        <w:rPr>
          <w:b/>
          <w:sz w:val="28"/>
        </w:rPr>
        <w:t>Achievements</w:t>
      </w:r>
    </w:p>
    <w:p w14:paraId="6DEB3BA3" w14:textId="77777777" w:rsidR="00BA75B1" w:rsidRDefault="00873AA1">
      <w:pPr>
        <w:pStyle w:val="ListBullet"/>
      </w:pPr>
      <w:r>
        <w:t>Red Hat Certified Linux System Administrator (RHCSA)</w:t>
      </w:r>
    </w:p>
    <w:p w14:paraId="745BD200" w14:textId="77777777" w:rsidR="00BA75B1" w:rsidRDefault="00873AA1">
      <w:pPr>
        <w:pStyle w:val="ListBullet"/>
      </w:pPr>
      <w:r>
        <w:t>Diploma in Information Technology (DIT)</w:t>
      </w:r>
    </w:p>
    <w:p w14:paraId="01943886" w14:textId="77777777" w:rsidR="00BA75B1" w:rsidRDefault="00873AA1">
      <w:pPr>
        <w:pStyle w:val="ListBullet"/>
      </w:pPr>
      <w:r>
        <w:t>Bachelor Degree from Burdwan University</w:t>
      </w:r>
    </w:p>
    <w:p w14:paraId="2E491D29" w14:textId="77777777" w:rsidR="00BA75B1" w:rsidRDefault="00BA75B1"/>
    <w:p w14:paraId="45F07561" w14:textId="77777777" w:rsidR="00BA75B1" w:rsidRDefault="00873AA1" w:rsidP="007F4CD2">
      <w:pPr>
        <w:spacing w:after="0"/>
      </w:pPr>
      <w:r>
        <w:rPr>
          <w:b/>
          <w:sz w:val="28"/>
        </w:rPr>
        <w:t>Skills</w:t>
      </w:r>
    </w:p>
    <w:p w14:paraId="34D3D428" w14:textId="77777777" w:rsidR="00BA75B1" w:rsidRDefault="00873AA1">
      <w:pPr>
        <w:pStyle w:val="ListBullet"/>
      </w:pPr>
      <w:r>
        <w:t>Linux System Administrator (RHEL9)</w:t>
      </w:r>
    </w:p>
    <w:p w14:paraId="3D7ED075" w14:textId="77777777" w:rsidR="00BA75B1" w:rsidRDefault="00873AA1">
      <w:pPr>
        <w:pStyle w:val="ListBullet"/>
      </w:pPr>
      <w:r>
        <w:t>Server Configuration Knowledge (Linux)</w:t>
      </w:r>
    </w:p>
    <w:p w14:paraId="450FEEBF" w14:textId="77777777" w:rsidR="00BA75B1" w:rsidRDefault="00873AA1">
      <w:pPr>
        <w:pStyle w:val="ListBullet"/>
      </w:pPr>
      <w:r>
        <w:t>Basic Knowledge in Windows (DIT)</w:t>
      </w:r>
    </w:p>
    <w:p w14:paraId="0F46F1DA" w14:textId="77777777" w:rsidR="00BA75B1" w:rsidRDefault="00BA75B1"/>
    <w:p w14:paraId="2FB8F138" w14:textId="77777777" w:rsidR="00BA75B1" w:rsidRDefault="00873AA1" w:rsidP="007F4CD2">
      <w:pPr>
        <w:spacing w:after="0"/>
      </w:pPr>
      <w:r>
        <w:rPr>
          <w:b/>
          <w:sz w:val="28"/>
        </w:rPr>
        <w:t>Projects</w:t>
      </w:r>
    </w:p>
    <w:p w14:paraId="650AAD96" w14:textId="77777777" w:rsidR="00BA75B1" w:rsidRDefault="00873AA1">
      <w:pPr>
        <w:pStyle w:val="ListBullet"/>
      </w:pPr>
      <w:r>
        <w:t>Consumer Protection: The Consumer Protection Act of 1986 was enacted to protect consumers in India when they purchase goods, products, and services.</w:t>
      </w:r>
    </w:p>
    <w:p w14:paraId="65B22ED4" w14:textId="77777777" w:rsidR="00BA75B1" w:rsidRDefault="00873AA1">
      <w:pPr>
        <w:pStyle w:val="ListBullet"/>
      </w:pPr>
      <w:r>
        <w:t xml:space="preserve">Digital Payment </w:t>
      </w:r>
      <w:r>
        <w:t>Systems: The impact of digital payment systems on small businesses.</w:t>
      </w:r>
    </w:p>
    <w:p w14:paraId="7FBB64F6" w14:textId="77777777" w:rsidR="00BA75B1" w:rsidRDefault="00BA75B1"/>
    <w:p w14:paraId="531D2B6D" w14:textId="77777777" w:rsidR="00BA75B1" w:rsidRDefault="00873AA1" w:rsidP="007F4CD2">
      <w:pPr>
        <w:spacing w:after="0"/>
      </w:pPr>
      <w:r>
        <w:rPr>
          <w:b/>
          <w:sz w:val="28"/>
        </w:rPr>
        <w:t>Extra-Curricular Activities</w:t>
      </w:r>
    </w:p>
    <w:p w14:paraId="2117CA65" w14:textId="77777777" w:rsidR="00BA75B1" w:rsidRDefault="00873AA1">
      <w:pPr>
        <w:pStyle w:val="ListBullet"/>
      </w:pPr>
      <w:r>
        <w:t>Tug of War</w:t>
      </w:r>
    </w:p>
    <w:p w14:paraId="28BC3758" w14:textId="77777777" w:rsidR="00BA75B1" w:rsidRDefault="00873AA1">
      <w:pPr>
        <w:pStyle w:val="ListBullet"/>
      </w:pPr>
      <w:r>
        <w:t>1st in Running Competition (College Annual Sports)</w:t>
      </w:r>
    </w:p>
    <w:p w14:paraId="57A3FCB7" w14:textId="77777777" w:rsidR="00BA75B1" w:rsidRDefault="00873AA1">
      <w:pPr>
        <w:pStyle w:val="ListBullet"/>
      </w:pPr>
      <w:r>
        <w:t>Runner-up in School Quiz Competition</w:t>
      </w:r>
    </w:p>
    <w:sectPr w:rsidR="00BA75B1" w:rsidSect="00E17C76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484719">
    <w:abstractNumId w:val="8"/>
  </w:num>
  <w:num w:numId="2" w16cid:durableId="2111386288">
    <w:abstractNumId w:val="6"/>
  </w:num>
  <w:num w:numId="3" w16cid:durableId="1309478972">
    <w:abstractNumId w:val="5"/>
  </w:num>
  <w:num w:numId="4" w16cid:durableId="1348603667">
    <w:abstractNumId w:val="4"/>
  </w:num>
  <w:num w:numId="5" w16cid:durableId="1307976980">
    <w:abstractNumId w:val="7"/>
  </w:num>
  <w:num w:numId="6" w16cid:durableId="1452479489">
    <w:abstractNumId w:val="3"/>
  </w:num>
  <w:num w:numId="7" w16cid:durableId="868223950">
    <w:abstractNumId w:val="2"/>
  </w:num>
  <w:num w:numId="8" w16cid:durableId="1874341742">
    <w:abstractNumId w:val="1"/>
  </w:num>
  <w:num w:numId="9" w16cid:durableId="124322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7EF"/>
    <w:rsid w:val="0015074B"/>
    <w:rsid w:val="0029639D"/>
    <w:rsid w:val="002970B0"/>
    <w:rsid w:val="002E4ACC"/>
    <w:rsid w:val="00326F90"/>
    <w:rsid w:val="00494BEE"/>
    <w:rsid w:val="004A48BE"/>
    <w:rsid w:val="004E1D2C"/>
    <w:rsid w:val="00527877"/>
    <w:rsid w:val="00613E88"/>
    <w:rsid w:val="007F4CD2"/>
    <w:rsid w:val="00873AA1"/>
    <w:rsid w:val="008A40C8"/>
    <w:rsid w:val="008D2892"/>
    <w:rsid w:val="009E6C84"/>
    <w:rsid w:val="00AA1D8D"/>
    <w:rsid w:val="00AD49DC"/>
    <w:rsid w:val="00B47730"/>
    <w:rsid w:val="00BA75B1"/>
    <w:rsid w:val="00C03DF5"/>
    <w:rsid w:val="00CB0664"/>
    <w:rsid w:val="00D72BED"/>
    <w:rsid w:val="00E17C76"/>
    <w:rsid w:val="00E55E81"/>
    <w:rsid w:val="00E872EB"/>
    <w:rsid w:val="00F4726C"/>
    <w:rsid w:val="00F934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E35BE"/>
  <w14:defaultImageDpi w14:val="300"/>
  <w15:docId w15:val="{9B206861-5E32-B34B-81C7-A2629801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Sandipan Mukherjee</cp:lastModifiedBy>
  <cp:revision>2</cp:revision>
  <dcterms:created xsi:type="dcterms:W3CDTF">2024-10-08T14:46:00Z</dcterms:created>
  <dcterms:modified xsi:type="dcterms:W3CDTF">2024-10-08T14:46:00Z</dcterms:modified>
  <cp:category/>
</cp:coreProperties>
</file>